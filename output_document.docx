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CGPA is: 1.625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